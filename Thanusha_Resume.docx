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A0823" w14:textId="1EB682A5" w:rsidR="000C3824" w:rsidRDefault="00000000">
      <w:pPr>
        <w:pStyle w:val="Title"/>
      </w:pPr>
      <w:r>
        <w:t>Thanusha S</w:t>
      </w:r>
      <w:r w:rsidR="007D5D0C">
        <w:t xml:space="preserve"> </w:t>
      </w:r>
    </w:p>
    <w:p w14:paraId="4E26FE3B" w14:textId="20EC20A1" w:rsidR="000C3824" w:rsidRDefault="00000000">
      <w:r>
        <w:t>📞 9894424819 | ✉️</w:t>
      </w:r>
      <w:hyperlink r:id="rId6" w:history="1">
        <w:r w:rsidRPr="00A22276">
          <w:rPr>
            <w:rStyle w:val="Hyperlink"/>
          </w:rPr>
          <w:t xml:space="preserve"> </w:t>
        </w:r>
        <w:r w:rsidR="00A22276" w:rsidRPr="00A22276">
          <w:rPr>
            <w:rStyle w:val="Hyperlink"/>
          </w:rPr>
          <w:t>mailto:thanushast2003@gmail.com</w:t>
        </w:r>
      </w:hyperlink>
    </w:p>
    <w:p w14:paraId="48F3FD44" w14:textId="19FA6E8B" w:rsidR="000C3824" w:rsidRDefault="00000000">
      <w:r>
        <w:t xml:space="preserve">🔗 LinkedIn: </w:t>
      </w:r>
      <w:hyperlink r:id="rId7" w:history="1">
        <w:r w:rsidR="000C3824" w:rsidRPr="009E07D1">
          <w:rPr>
            <w:rStyle w:val="Hyperlink"/>
          </w:rPr>
          <w:t>https://www.linkedin.com/in/thanusha-s-/</w:t>
        </w:r>
      </w:hyperlink>
    </w:p>
    <w:p w14:paraId="5347FFC1" w14:textId="7378AA6B" w:rsidR="000C3824" w:rsidRDefault="00000000">
      <w:r>
        <w:t xml:space="preserve">💻 GitHub: </w:t>
      </w:r>
      <w:hyperlink r:id="rId8" w:history="1">
        <w:r w:rsidR="000C3824" w:rsidRPr="009E07D1">
          <w:rPr>
            <w:rStyle w:val="Hyperlink"/>
          </w:rPr>
          <w:t>https://github.com/Thanusha2520</w:t>
        </w:r>
      </w:hyperlink>
    </w:p>
    <w:p w14:paraId="0C2B7817" w14:textId="77777777" w:rsidR="000C3824" w:rsidRPr="007F618B" w:rsidRDefault="00000000" w:rsidP="007F618B">
      <w:pPr>
        <w:pStyle w:val="Heading1"/>
      </w:pPr>
      <w:r w:rsidRPr="007F618B">
        <w:t>Professional Summary</w:t>
      </w:r>
    </w:p>
    <w:p w14:paraId="5DC4315A" w14:textId="77777777" w:rsidR="007F618B" w:rsidRPr="007D3EBF" w:rsidRDefault="007F618B" w:rsidP="007F618B">
      <w:pPr>
        <w:tabs>
          <w:tab w:val="left" w:pos="877"/>
        </w:tabs>
        <w:spacing w:before="8"/>
        <w:jc w:val="both"/>
        <w:rPr>
          <w:rFonts w:cstheme="minorHAnsi"/>
          <w:sz w:val="24"/>
          <w:szCs w:val="24"/>
        </w:rPr>
      </w:pPr>
      <w:r w:rsidRPr="007D3EBF">
        <w:rPr>
          <w:rFonts w:cstheme="minorHAnsi"/>
          <w:sz w:val="24"/>
          <w:szCs w:val="24"/>
        </w:rPr>
        <w:t xml:space="preserve">      I am a diligent individual with a strong foundation in computer application, programming languages and technical skills. Seeking a challenging and innovative position in a firm, which enables me to utilize and improve my knowledge towards the growth of the organization and to develop myself as a professional.</w:t>
      </w:r>
    </w:p>
    <w:p w14:paraId="08583167" w14:textId="68955C69" w:rsidR="000C3824" w:rsidRDefault="00000000" w:rsidP="007F618B">
      <w:pPr>
        <w:pStyle w:val="Heading1"/>
      </w:pPr>
      <w:r>
        <w:t>Skills</w:t>
      </w:r>
    </w:p>
    <w:p w14:paraId="3F3EFB04" w14:textId="15F0EA35" w:rsidR="007F618B" w:rsidRPr="007D3EBF" w:rsidRDefault="007F618B">
      <w:pPr>
        <w:pStyle w:val="ListBullet"/>
        <w:rPr>
          <w:sz w:val="24"/>
          <w:szCs w:val="24"/>
        </w:rPr>
      </w:pPr>
      <w:r w:rsidRPr="007D3EBF">
        <w:rPr>
          <w:sz w:val="24"/>
          <w:szCs w:val="24"/>
        </w:rPr>
        <w:t>HTML5, CSS</w:t>
      </w:r>
    </w:p>
    <w:p w14:paraId="585751F8" w14:textId="3037969B" w:rsidR="007F618B" w:rsidRDefault="007F618B">
      <w:pPr>
        <w:pStyle w:val="ListBullet"/>
        <w:rPr>
          <w:sz w:val="24"/>
          <w:szCs w:val="24"/>
        </w:rPr>
      </w:pPr>
      <w:r w:rsidRPr="007D3EBF">
        <w:rPr>
          <w:sz w:val="24"/>
          <w:szCs w:val="24"/>
        </w:rPr>
        <w:t>JavaScript</w:t>
      </w:r>
    </w:p>
    <w:p w14:paraId="7F509537" w14:textId="292B1795" w:rsidR="00A22276" w:rsidRDefault="00A22276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7A2712E5" w14:textId="6512CF58" w:rsidR="00A22276" w:rsidRDefault="00A22276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Express.js</w:t>
      </w:r>
    </w:p>
    <w:p w14:paraId="51ABC3B7" w14:textId="77777777" w:rsidR="00A22276" w:rsidRPr="007D3EBF" w:rsidRDefault="00A22276" w:rsidP="00A22276">
      <w:pPr>
        <w:pStyle w:val="ListBullet"/>
        <w:rPr>
          <w:sz w:val="24"/>
          <w:szCs w:val="24"/>
        </w:rPr>
      </w:pPr>
      <w:r w:rsidRPr="007D3EBF">
        <w:rPr>
          <w:sz w:val="24"/>
          <w:szCs w:val="24"/>
        </w:rPr>
        <w:t xml:space="preserve">SQL </w:t>
      </w:r>
    </w:p>
    <w:p w14:paraId="27ED3234" w14:textId="6D9C660B" w:rsidR="00A22276" w:rsidRPr="00A22276" w:rsidRDefault="00A22276" w:rsidP="00A22276">
      <w:pPr>
        <w:pStyle w:val="ListBullet"/>
        <w:rPr>
          <w:sz w:val="24"/>
          <w:szCs w:val="24"/>
        </w:rPr>
      </w:pPr>
      <w:r w:rsidRPr="007D3EBF">
        <w:rPr>
          <w:sz w:val="24"/>
          <w:szCs w:val="24"/>
        </w:rPr>
        <w:t xml:space="preserve">Excel </w:t>
      </w:r>
    </w:p>
    <w:p w14:paraId="025080BB" w14:textId="591CF3F2" w:rsidR="007F618B" w:rsidRPr="007D3EBF" w:rsidRDefault="007F618B">
      <w:pPr>
        <w:pStyle w:val="ListBullet"/>
        <w:rPr>
          <w:sz w:val="24"/>
          <w:szCs w:val="24"/>
        </w:rPr>
      </w:pPr>
      <w:r w:rsidRPr="007D3EBF">
        <w:rPr>
          <w:sz w:val="24"/>
          <w:szCs w:val="24"/>
        </w:rPr>
        <w:t>GitHub</w:t>
      </w:r>
    </w:p>
    <w:p w14:paraId="406D3BF2" w14:textId="6DDFD6C3" w:rsidR="000C3824" w:rsidRPr="007D3EBF" w:rsidRDefault="00000000">
      <w:pPr>
        <w:pStyle w:val="ListBullet"/>
        <w:rPr>
          <w:sz w:val="24"/>
          <w:szCs w:val="24"/>
        </w:rPr>
      </w:pPr>
      <w:r w:rsidRPr="007D3EBF">
        <w:rPr>
          <w:sz w:val="24"/>
          <w:szCs w:val="24"/>
        </w:rPr>
        <w:t>Problem-solving and Analytical Thinking</w:t>
      </w:r>
    </w:p>
    <w:p w14:paraId="39A18C01" w14:textId="77777777" w:rsidR="000C3824" w:rsidRDefault="00000000">
      <w:pPr>
        <w:pStyle w:val="Heading1"/>
      </w:pPr>
      <w:r>
        <w:t>Projects</w:t>
      </w:r>
    </w:p>
    <w:p w14:paraId="0584DB15" w14:textId="77777777" w:rsidR="000C3824" w:rsidRPr="007D3EBF" w:rsidRDefault="00000000">
      <w:pPr>
        <w:pStyle w:val="ListBullet"/>
        <w:rPr>
          <w:sz w:val="24"/>
          <w:szCs w:val="24"/>
        </w:rPr>
      </w:pPr>
      <w:r w:rsidRPr="007D3EBF">
        <w:rPr>
          <w:sz w:val="24"/>
          <w:szCs w:val="24"/>
        </w:rPr>
        <w:t>Police Crime Record Management System</w:t>
      </w:r>
    </w:p>
    <w:p w14:paraId="54D56A80" w14:textId="77777777" w:rsidR="000C3824" w:rsidRPr="007D3EBF" w:rsidRDefault="00000000">
      <w:pPr>
        <w:pStyle w:val="BodyText"/>
        <w:rPr>
          <w:sz w:val="24"/>
          <w:szCs w:val="24"/>
        </w:rPr>
      </w:pPr>
      <w:r w:rsidRPr="007D3EBF">
        <w:rPr>
          <w:sz w:val="24"/>
          <w:szCs w:val="24"/>
        </w:rPr>
        <w:t>A software system to manage and store criminal records efficiently. It includes comprehensive information about suspects, victims, witnesses, and evidence, allowing law enforcement quick access to records.</w:t>
      </w:r>
    </w:p>
    <w:p w14:paraId="1A63A158" w14:textId="77777777" w:rsidR="000C3824" w:rsidRPr="007D3EBF" w:rsidRDefault="00000000">
      <w:pPr>
        <w:pStyle w:val="ListBullet"/>
        <w:rPr>
          <w:sz w:val="24"/>
          <w:szCs w:val="24"/>
        </w:rPr>
      </w:pPr>
      <w:r w:rsidRPr="007D3EBF">
        <w:rPr>
          <w:sz w:val="24"/>
          <w:szCs w:val="24"/>
        </w:rPr>
        <w:t>Mini Project: Zomato-like Website</w:t>
      </w:r>
    </w:p>
    <w:p w14:paraId="7B317592" w14:textId="77777777" w:rsidR="000C3824" w:rsidRPr="007D3EBF" w:rsidRDefault="00000000">
      <w:pPr>
        <w:pStyle w:val="BodyText"/>
        <w:rPr>
          <w:sz w:val="24"/>
          <w:szCs w:val="24"/>
        </w:rPr>
      </w:pPr>
      <w:r w:rsidRPr="007D3EBF">
        <w:rPr>
          <w:sz w:val="24"/>
          <w:szCs w:val="24"/>
        </w:rPr>
        <w:t>Developed a website model similar to Zomato. It provides menus and restaurant details, with an option for food delivery from nearby restaurants.</w:t>
      </w:r>
    </w:p>
    <w:p w14:paraId="77AB60D4" w14:textId="77777777" w:rsidR="007D3EBF" w:rsidRDefault="007D3EBF">
      <w:pPr>
        <w:pStyle w:val="BodyText"/>
      </w:pPr>
    </w:p>
    <w:p w14:paraId="386D24E4" w14:textId="77777777" w:rsidR="007D3EBF" w:rsidRDefault="007D3EBF">
      <w:pPr>
        <w:pStyle w:val="BodyText"/>
      </w:pPr>
    </w:p>
    <w:p w14:paraId="31F5D6DB" w14:textId="77777777" w:rsidR="007D3EBF" w:rsidRDefault="007D3EBF">
      <w:pPr>
        <w:pStyle w:val="BodyText"/>
      </w:pPr>
    </w:p>
    <w:p w14:paraId="3378629E" w14:textId="77777777" w:rsidR="000C3824" w:rsidRDefault="00000000">
      <w:pPr>
        <w:pStyle w:val="Heading1"/>
      </w:pPr>
      <w:r>
        <w:t>Education</w:t>
      </w:r>
    </w:p>
    <w:p w14:paraId="49F9BF2F" w14:textId="77777777" w:rsidR="007D3EBF" w:rsidRPr="007D3EBF" w:rsidRDefault="007D3EBF" w:rsidP="007D3EBF">
      <w:pPr>
        <w:pStyle w:val="TableParagraph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 w:rsidRPr="007D3EBF">
        <w:rPr>
          <w:rFonts w:asciiTheme="majorHAnsi" w:hAnsiTheme="majorHAnsi" w:cstheme="majorHAnsi"/>
          <w:bCs/>
          <w:sz w:val="24"/>
          <w:szCs w:val="24"/>
        </w:rPr>
        <w:t>Government Arts and Science College, Kanyakumari</w:t>
      </w:r>
    </w:p>
    <w:p w14:paraId="0D284E23" w14:textId="1208C5E3" w:rsidR="007D3EBF" w:rsidRDefault="007D3EBF" w:rsidP="007D3EBF">
      <w:pPr>
        <w:pStyle w:val="TableParagraph"/>
        <w:spacing w:line="276" w:lineRule="auto"/>
        <w:ind w:left="5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       </w:t>
      </w:r>
      <w:r w:rsidRPr="007D3EBF">
        <w:rPr>
          <w:rFonts w:asciiTheme="minorHAnsi" w:hAnsiTheme="minorHAnsi" w:cs="Times New Roman"/>
          <w:sz w:val="24"/>
          <w:szCs w:val="24"/>
        </w:rPr>
        <w:t>Bachelor's in Computer Applications | CGPA:7.03</w:t>
      </w:r>
    </w:p>
    <w:p w14:paraId="7810154C" w14:textId="77777777" w:rsidR="007D3EBF" w:rsidRPr="007D3EBF" w:rsidRDefault="007D3EBF" w:rsidP="007D3EBF">
      <w:pPr>
        <w:pStyle w:val="TableParagraph"/>
        <w:spacing w:line="276" w:lineRule="auto"/>
        <w:ind w:left="50"/>
        <w:rPr>
          <w:rFonts w:asciiTheme="minorHAnsi" w:hAnsiTheme="minorHAnsi" w:cs="Times New Roman"/>
          <w:sz w:val="24"/>
          <w:szCs w:val="24"/>
        </w:rPr>
      </w:pPr>
    </w:p>
    <w:p w14:paraId="5E4A42F2" w14:textId="4B66378B" w:rsidR="007D3EBF" w:rsidRPr="007D3EBF" w:rsidRDefault="007D3EBF" w:rsidP="007D3EBF">
      <w:pPr>
        <w:pStyle w:val="TableParagraph"/>
        <w:numPr>
          <w:ilvl w:val="0"/>
          <w:numId w:val="10"/>
        </w:numPr>
        <w:spacing w:line="276" w:lineRule="auto"/>
        <w:rPr>
          <w:rFonts w:asciiTheme="minorHAnsi" w:hAnsiTheme="minorHAnsi" w:cs="Times New Roman"/>
          <w:bCs/>
          <w:sz w:val="24"/>
          <w:szCs w:val="24"/>
        </w:rPr>
      </w:pPr>
      <w:r w:rsidRPr="007D3EBF">
        <w:rPr>
          <w:rFonts w:asciiTheme="minorHAnsi" w:hAnsiTheme="minorHAnsi" w:cs="Times New Roman"/>
          <w:bCs/>
          <w:sz w:val="24"/>
          <w:szCs w:val="24"/>
        </w:rPr>
        <w:t xml:space="preserve">Government Higher Secondary School, </w:t>
      </w:r>
      <w:proofErr w:type="spellStart"/>
      <w:r w:rsidRPr="007D3EBF">
        <w:rPr>
          <w:rFonts w:asciiTheme="minorHAnsi" w:hAnsiTheme="minorHAnsi" w:cs="Times New Roman"/>
          <w:bCs/>
          <w:sz w:val="24"/>
          <w:szCs w:val="24"/>
        </w:rPr>
        <w:t>Thalaphathi</w:t>
      </w:r>
      <w:proofErr w:type="spellEnd"/>
      <w:r w:rsidRPr="007D3EBF">
        <w:rPr>
          <w:rFonts w:asciiTheme="minorHAnsi" w:hAnsiTheme="minorHAnsi" w:cs="Times New Roman"/>
          <w:bCs/>
          <w:sz w:val="24"/>
          <w:szCs w:val="24"/>
        </w:rPr>
        <w:t xml:space="preserve"> Samuthiram</w:t>
      </w:r>
    </w:p>
    <w:p w14:paraId="61F71A86" w14:textId="2026D6DE" w:rsidR="007D3EBF" w:rsidRDefault="007D3EBF" w:rsidP="007D3EBF">
      <w:pPr>
        <w:pStyle w:val="TableParagraph"/>
        <w:spacing w:line="276" w:lineRule="auto"/>
        <w:ind w:left="5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      </w:t>
      </w:r>
      <w:r w:rsidRPr="007D3EBF">
        <w:rPr>
          <w:rFonts w:asciiTheme="minorHAnsi" w:hAnsiTheme="minorHAnsi" w:cs="Times New Roman"/>
          <w:sz w:val="24"/>
          <w:szCs w:val="24"/>
        </w:rPr>
        <w:t>12</w:t>
      </w:r>
      <w:r w:rsidRPr="007D3EBF">
        <w:rPr>
          <w:rFonts w:asciiTheme="minorHAnsi" w:hAnsiTheme="minorHAnsi" w:cs="Times New Roman"/>
          <w:sz w:val="24"/>
          <w:szCs w:val="24"/>
          <w:vertAlign w:val="superscript"/>
        </w:rPr>
        <w:t>th</w:t>
      </w:r>
      <w:r w:rsidRPr="007D3EBF">
        <w:rPr>
          <w:rFonts w:asciiTheme="minorHAnsi" w:hAnsiTheme="minorHAnsi" w:cs="Times New Roman"/>
          <w:sz w:val="24"/>
          <w:szCs w:val="24"/>
        </w:rPr>
        <w:t xml:space="preserve"> | State Board |Percentage: 52.03/100.00</w:t>
      </w:r>
    </w:p>
    <w:p w14:paraId="5F4063BA" w14:textId="77777777" w:rsidR="007D3EBF" w:rsidRPr="007D3EBF" w:rsidRDefault="007D3EBF" w:rsidP="007D3EBF">
      <w:pPr>
        <w:pStyle w:val="TableParagraph"/>
        <w:spacing w:line="276" w:lineRule="auto"/>
        <w:ind w:left="50"/>
        <w:rPr>
          <w:rFonts w:asciiTheme="minorHAnsi" w:hAnsiTheme="minorHAnsi" w:cs="Times New Roman"/>
          <w:sz w:val="24"/>
          <w:szCs w:val="24"/>
        </w:rPr>
      </w:pPr>
    </w:p>
    <w:p w14:paraId="5FC17400" w14:textId="170C3BFE" w:rsidR="007D3EBF" w:rsidRPr="007D3EBF" w:rsidRDefault="007D3EBF" w:rsidP="007D3EBF">
      <w:pPr>
        <w:pStyle w:val="TableParagraph"/>
        <w:numPr>
          <w:ilvl w:val="0"/>
          <w:numId w:val="10"/>
        </w:numPr>
        <w:spacing w:line="276" w:lineRule="auto"/>
        <w:rPr>
          <w:rFonts w:asciiTheme="minorHAnsi" w:hAnsiTheme="minorHAnsi" w:cs="Times New Roman"/>
          <w:bCs/>
          <w:sz w:val="24"/>
          <w:szCs w:val="24"/>
        </w:rPr>
      </w:pPr>
      <w:r w:rsidRPr="007D3EBF">
        <w:rPr>
          <w:rFonts w:asciiTheme="minorHAnsi" w:hAnsiTheme="minorHAnsi" w:cs="Times New Roman"/>
          <w:bCs/>
          <w:sz w:val="24"/>
          <w:szCs w:val="24"/>
        </w:rPr>
        <w:t xml:space="preserve">Government Higher Secondary School, </w:t>
      </w:r>
      <w:proofErr w:type="spellStart"/>
      <w:r w:rsidRPr="007D3EBF">
        <w:rPr>
          <w:rFonts w:asciiTheme="minorHAnsi" w:hAnsiTheme="minorHAnsi" w:cs="Times New Roman"/>
          <w:bCs/>
          <w:sz w:val="24"/>
          <w:szCs w:val="24"/>
        </w:rPr>
        <w:t>Thalaphathi</w:t>
      </w:r>
      <w:proofErr w:type="spellEnd"/>
      <w:r w:rsidRPr="007D3EBF">
        <w:rPr>
          <w:rFonts w:asciiTheme="minorHAnsi" w:hAnsiTheme="minorHAnsi" w:cs="Times New Roman"/>
          <w:bCs/>
          <w:sz w:val="24"/>
          <w:szCs w:val="24"/>
        </w:rPr>
        <w:t xml:space="preserve"> Samuthiram</w:t>
      </w:r>
    </w:p>
    <w:p w14:paraId="3C0A2C3A" w14:textId="2B6DB926" w:rsidR="007D3EBF" w:rsidRPr="00DB7BE0" w:rsidRDefault="007D3EBF" w:rsidP="00DB7BE0">
      <w:pPr>
        <w:pStyle w:val="TableParagraph"/>
        <w:spacing w:line="276" w:lineRule="auto"/>
        <w:ind w:left="5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       </w:t>
      </w:r>
      <w:r w:rsidRPr="007D3EBF">
        <w:rPr>
          <w:rFonts w:asciiTheme="minorHAnsi" w:hAnsiTheme="minorHAnsi" w:cs="Times New Roman"/>
          <w:sz w:val="24"/>
          <w:szCs w:val="24"/>
        </w:rPr>
        <w:t>10</w:t>
      </w:r>
      <w:r w:rsidRPr="007D3EBF">
        <w:rPr>
          <w:rFonts w:asciiTheme="minorHAnsi" w:hAnsiTheme="minorHAnsi" w:cs="Times New Roman"/>
          <w:sz w:val="24"/>
          <w:szCs w:val="24"/>
          <w:vertAlign w:val="superscript"/>
        </w:rPr>
        <w:t>th</w:t>
      </w:r>
      <w:r w:rsidRPr="007D3EBF">
        <w:rPr>
          <w:rFonts w:asciiTheme="minorHAnsi" w:hAnsiTheme="minorHAnsi" w:cs="Times New Roman"/>
          <w:sz w:val="24"/>
          <w:szCs w:val="24"/>
        </w:rPr>
        <w:t xml:space="preserve"> | State Board | Percentage: 60.6 / 100</w:t>
      </w:r>
    </w:p>
    <w:p w14:paraId="55DF27D3" w14:textId="77777777" w:rsidR="000C3824" w:rsidRDefault="00000000">
      <w:pPr>
        <w:pStyle w:val="Heading1"/>
      </w:pPr>
      <w:r>
        <w:t>Certifications</w:t>
      </w:r>
    </w:p>
    <w:p w14:paraId="6D07AA28" w14:textId="77777777" w:rsidR="000C3824" w:rsidRPr="00DB7BE0" w:rsidRDefault="00000000">
      <w:pPr>
        <w:pStyle w:val="ListBullet"/>
        <w:rPr>
          <w:sz w:val="24"/>
          <w:szCs w:val="24"/>
        </w:rPr>
      </w:pPr>
      <w:r w:rsidRPr="00DB7BE0">
        <w:rPr>
          <w:sz w:val="24"/>
          <w:szCs w:val="24"/>
        </w:rPr>
        <w:t>Machine Learning with Python – SmartBridge Educational Services Pvt. Ltd.</w:t>
      </w:r>
    </w:p>
    <w:p w14:paraId="3D729EFA" w14:textId="6770F2F9" w:rsidR="000C3824" w:rsidRPr="00DB7BE0" w:rsidRDefault="00DB7BE0" w:rsidP="00DB7BE0">
      <w:pPr>
        <w:pStyle w:val="ListBullet"/>
        <w:rPr>
          <w:sz w:val="24"/>
          <w:szCs w:val="24"/>
        </w:rPr>
      </w:pPr>
      <w:r w:rsidRPr="00DB7BE0">
        <w:rPr>
          <w:sz w:val="24"/>
          <w:szCs w:val="24"/>
        </w:rPr>
        <w:t>Attended Machine Learning for Real-World Application – TCS</w:t>
      </w:r>
    </w:p>
    <w:sectPr w:rsidR="000C3824" w:rsidRPr="00DB7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FF2BF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7F17F0"/>
    <w:multiLevelType w:val="hybridMultilevel"/>
    <w:tmpl w:val="229E61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792241801">
    <w:abstractNumId w:val="8"/>
  </w:num>
  <w:num w:numId="2" w16cid:durableId="1003630116">
    <w:abstractNumId w:val="6"/>
  </w:num>
  <w:num w:numId="3" w16cid:durableId="1212305729">
    <w:abstractNumId w:val="5"/>
  </w:num>
  <w:num w:numId="4" w16cid:durableId="1610695433">
    <w:abstractNumId w:val="4"/>
  </w:num>
  <w:num w:numId="5" w16cid:durableId="378825737">
    <w:abstractNumId w:val="7"/>
  </w:num>
  <w:num w:numId="6" w16cid:durableId="1605266954">
    <w:abstractNumId w:val="3"/>
  </w:num>
  <w:num w:numId="7" w16cid:durableId="2000452638">
    <w:abstractNumId w:val="2"/>
  </w:num>
  <w:num w:numId="8" w16cid:durableId="1344553808">
    <w:abstractNumId w:val="1"/>
  </w:num>
  <w:num w:numId="9" w16cid:durableId="62678147">
    <w:abstractNumId w:val="0"/>
  </w:num>
  <w:num w:numId="10" w16cid:durableId="1525944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3824"/>
    <w:rsid w:val="0015074B"/>
    <w:rsid w:val="00163BB3"/>
    <w:rsid w:val="00175AA0"/>
    <w:rsid w:val="0025336E"/>
    <w:rsid w:val="0029639D"/>
    <w:rsid w:val="00326F90"/>
    <w:rsid w:val="007D3EBF"/>
    <w:rsid w:val="007D5D0C"/>
    <w:rsid w:val="007F618B"/>
    <w:rsid w:val="009E07D1"/>
    <w:rsid w:val="00A22276"/>
    <w:rsid w:val="00AA1D8D"/>
    <w:rsid w:val="00B47730"/>
    <w:rsid w:val="00C52E38"/>
    <w:rsid w:val="00CB0664"/>
    <w:rsid w:val="00DB7BE0"/>
    <w:rsid w:val="00DD7C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DD9CD"/>
  <w14:defaultImageDpi w14:val="300"/>
  <w15:docId w15:val="{82D53F0F-F3A3-4DC9-B1F1-B2DBEA1E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E07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7D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D3E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nusha252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hanusha-s-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anushast200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Professional Summary</vt:lpstr>
      <vt:lpstr>Skills</vt:lpstr>
      <vt:lpstr>Projects</vt:lpstr>
      <vt:lpstr>Education</vt:lpstr>
      <vt:lpstr>Certifications</vt:lpstr>
    </vt:vector>
  </TitlesOfParts>
  <Manager/>
  <Company/>
  <LinksUpToDate>false</LinksUpToDate>
  <CharactersWithSpaces>1692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Thanusha S</cp:lastModifiedBy>
  <cp:revision>6</cp:revision>
  <dcterms:created xsi:type="dcterms:W3CDTF">2025-05-01T13:48:00Z</dcterms:created>
  <dcterms:modified xsi:type="dcterms:W3CDTF">2025-05-04T20:54:00Z</dcterms:modified>
  <cp:category/>
</cp:coreProperties>
</file>